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样本盘二维码</w:t>
      </w:r>
    </w:p>
    <w:p>
      <w:pPr>
        <w:pStyle w:val="Heading2"/>
      </w:pPr>
      <w:r>
        <w:t>日期：2020-02-28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w:r>
              <w:t>第0行第0列</w:t>
            </w: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_tm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2ba6f3767bee4369a725c34329a31a73</w:t>
            </w:r>
          </w:p>
        </w:tc>
        <w:tc>
          <w:tcPr>
            <w:tcW w:type="dxa" w:w="1728"/>
          </w:tcPr>
          <w:p/>
          <w:p>
            <w:r>
              <w:t>第0行第1列</w:t>
            </w: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_tmp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058a9f3236e94266be6fe8ca2ac4e220</w:t>
            </w:r>
          </w:p>
        </w:tc>
        <w:tc>
          <w:tcPr>
            <w:tcW w:type="dxa" w:w="1728"/>
          </w:tcPr>
          <w:p/>
          <w:p>
            <w:r>
              <w:t>第0行第2列</w:t>
            </w: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_tmp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4592f3cb33e643c982606db1672f3091</w:t>
            </w:r>
          </w:p>
        </w:tc>
        <w:tc>
          <w:tcPr>
            <w:tcW w:type="dxa" w:w="1728"/>
          </w:tcPr>
          <w:p/>
          <w:p>
            <w:r>
              <w:t>第0行第3列</w:t>
            </w: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_tmp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c4356e58cefa429784ad47831ce04273</w:t>
            </w:r>
          </w:p>
        </w:tc>
        <w:tc>
          <w:tcPr>
            <w:tcW w:type="dxa" w:w="1728"/>
          </w:tcPr>
          <w:p/>
          <w:p>
            <w:r>
              <w:t>第0行第4列</w:t>
            </w: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_tmp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fafba442810f4d43aa3b71ce20e31ad9</w:t>
            </w:r>
          </w:p>
        </w:tc>
      </w:tr>
      <w:tr>
        <w:tc>
          <w:tcPr>
            <w:tcW w:type="dxa" w:w="1728"/>
          </w:tcPr>
          <w:p/>
          <w:p>
            <w:r>
              <w:t>第1行第0列</w:t>
            </w: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_tmp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8c9deba2839a417bbd96f4068fce638c</w:t>
            </w:r>
          </w:p>
        </w:tc>
        <w:tc>
          <w:tcPr>
            <w:tcW w:type="dxa" w:w="1728"/>
          </w:tcPr>
          <w:p/>
          <w:p>
            <w:r>
              <w:t>第1行第1列</w:t>
            </w: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_tmp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4be9ec5f0e7a47fc88713422bd454679</w:t>
            </w:r>
          </w:p>
        </w:tc>
        <w:tc>
          <w:tcPr>
            <w:tcW w:type="dxa" w:w="1728"/>
          </w:tcPr>
          <w:p/>
          <w:p>
            <w:r>
              <w:t>第1行第2列</w:t>
            </w: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_tmp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68b473e5dda045eda1a5f0aedb8fe588</w:t>
            </w:r>
          </w:p>
        </w:tc>
        <w:tc>
          <w:tcPr>
            <w:tcW w:type="dxa" w:w="1728"/>
          </w:tcPr>
          <w:p/>
          <w:p>
            <w:r>
              <w:t>第1行第3列</w:t>
            </w: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_tmp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9f0f0ca9d1ab4f95af22a9d08f8823ec</w:t>
            </w:r>
          </w:p>
        </w:tc>
        <w:tc>
          <w:tcPr>
            <w:tcW w:type="dxa" w:w="1728"/>
          </w:tcPr>
          <w:p/>
          <w:p>
            <w:r>
              <w:t>第1行第4列</w:t>
            </w: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_tmp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36143fb4f0cf41199eb0d038c691a168</w:t>
            </w:r>
          </w:p>
        </w:tc>
      </w:tr>
      <w:tr>
        <w:tc>
          <w:tcPr>
            <w:tcW w:type="dxa" w:w="1728"/>
          </w:tcPr>
          <w:p/>
          <w:p>
            <w:r>
              <w:t>第2行第0列</w:t>
            </w: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_tmp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d69b8b908cd047cab6d9a79165fe6a5c</w:t>
            </w:r>
          </w:p>
        </w:tc>
        <w:tc>
          <w:tcPr>
            <w:tcW w:type="dxa" w:w="1728"/>
          </w:tcPr>
          <w:p/>
          <w:p>
            <w:r>
              <w:t>第2行第1列</w:t>
            </w: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_tmp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78017f8a208d4c7580f8570a6528cf3a</w:t>
            </w:r>
          </w:p>
        </w:tc>
        <w:tc>
          <w:tcPr>
            <w:tcW w:type="dxa" w:w="1728"/>
          </w:tcPr>
          <w:p/>
          <w:p>
            <w:r>
              <w:t>第2行第2列</w:t>
            </w: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_tmp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13e3966e0dea4b88bc4cc25a61bb3a5b</w:t>
            </w:r>
          </w:p>
        </w:tc>
        <w:tc>
          <w:tcPr>
            <w:tcW w:type="dxa" w:w="1728"/>
          </w:tcPr>
          <w:p/>
          <w:p>
            <w:r>
              <w:t>第2行第3列</w:t>
            </w: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_tmp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75b757051a5d4e82aed673062cee6548</w:t>
            </w:r>
          </w:p>
        </w:tc>
        <w:tc>
          <w:tcPr>
            <w:tcW w:type="dxa" w:w="1728"/>
          </w:tcPr>
          <w:p/>
          <w:p>
            <w:r>
              <w:t>第2行第4列</w:t>
            </w: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_tmp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0d2bd40f236b432b839100ecd64cd01b</w:t>
            </w:r>
          </w:p>
        </w:tc>
      </w:tr>
      <w:tr>
        <w:tc>
          <w:tcPr>
            <w:tcW w:type="dxa" w:w="1728"/>
          </w:tcPr>
          <w:p/>
          <w:p>
            <w:r>
              <w:t>第3行第0列</w:t>
            </w: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_tmp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29d1f26a894b44559af1ef088a761bf0</w:t>
            </w:r>
          </w:p>
        </w:tc>
        <w:tc>
          <w:tcPr>
            <w:tcW w:type="dxa" w:w="1728"/>
          </w:tcPr>
          <w:p/>
          <w:p>
            <w:r>
              <w:t>第3行第1列</w:t>
            </w: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_tmp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694533e05084417f92316a606485efda</w:t>
            </w:r>
          </w:p>
        </w:tc>
        <w:tc>
          <w:tcPr>
            <w:tcW w:type="dxa" w:w="1728"/>
          </w:tcPr>
          <w:p/>
          <w:p>
            <w:r>
              <w:t>第3行第2列</w:t>
            </w: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_tmp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c36e03fc98c74057a0af76288983f191</w:t>
            </w:r>
          </w:p>
        </w:tc>
        <w:tc>
          <w:tcPr>
            <w:tcW w:type="dxa" w:w="1728"/>
          </w:tcPr>
          <w:p/>
          <w:p>
            <w:r>
              <w:t>第3行第3列</w:t>
            </w: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_tmp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7274f28255964ba0afafa4a01b2a5b60</w:t>
            </w:r>
          </w:p>
        </w:tc>
        <w:tc>
          <w:tcPr>
            <w:tcW w:type="dxa" w:w="1728"/>
          </w:tcPr>
          <w:p/>
          <w:p>
            <w:r>
              <w:t>第3行第4列</w:t>
            </w: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_tmp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9dbff6263eb84be4bf80ea9b9c5c62b5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